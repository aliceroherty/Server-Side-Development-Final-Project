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64"/>
        <w:gridCol w:w="5264"/>
      </w:tblGrid>
      <w:tr w:rsidR="00601CDB" w14:paraId="59DB9A1C" w14:textId="77777777" w:rsidTr="00A6035D">
        <w:trPr>
          <w:trHeight w:val="1852"/>
        </w:trPr>
        <w:tc>
          <w:tcPr>
            <w:tcW w:w="5264" w:type="dxa"/>
          </w:tcPr>
          <w:p w14:paraId="01E7C0D1" w14:textId="3D700B00" w:rsidR="00601CDB" w:rsidRDefault="001358EC" w:rsidP="00601CDB">
            <w:pPr>
              <w:pStyle w:val="Title"/>
              <w:jc w:val="left"/>
            </w:pPr>
            <w:r w:rsidRPr="00BF3499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C56C7EC" wp14:editId="12966B9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297180</wp:posOffset>
                  </wp:positionV>
                  <wp:extent cx="1280160" cy="90297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_placeholder.png"/>
                          <pic:cNvPicPr/>
                        </pic:nvPicPr>
                        <pic:blipFill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64" w:type="dxa"/>
          </w:tcPr>
          <w:p w14:paraId="0F82A601" w14:textId="77777777" w:rsidR="00E63663" w:rsidRDefault="00E63663" w:rsidP="00601CDB">
            <w:pPr>
              <w:pStyle w:val="Title"/>
            </w:pPr>
          </w:p>
          <w:p w14:paraId="53611294" w14:textId="77777777" w:rsidR="00E63663" w:rsidRDefault="00E63663" w:rsidP="00601CDB">
            <w:pPr>
              <w:pStyle w:val="Title"/>
            </w:pPr>
          </w:p>
          <w:p w14:paraId="3A574E3F" w14:textId="77777777" w:rsidR="00E63663" w:rsidRDefault="00E63663" w:rsidP="00601CDB">
            <w:pPr>
              <w:pStyle w:val="Title"/>
            </w:pPr>
          </w:p>
          <w:p w14:paraId="32DCC0C2" w14:textId="4E1297D3" w:rsidR="00601CDB" w:rsidRDefault="00B45659" w:rsidP="00601CDB">
            <w:pPr>
              <w:pStyle w:val="Title"/>
            </w:pPr>
            <w:r>
              <w:t>October 1</w:t>
            </w:r>
            <w:r w:rsidRPr="00B45659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p w14:paraId="58B40787" w14:textId="6E333473" w:rsidR="00601CDB" w:rsidRPr="0099482B" w:rsidRDefault="00601CDB" w:rsidP="0099482B">
      <w:pPr>
        <w:spacing w:after="0"/>
        <w:rPr>
          <w:sz w:val="2"/>
        </w:rPr>
      </w:pPr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62"/>
        <w:gridCol w:w="9638"/>
      </w:tblGrid>
      <w:tr w:rsidR="005673B8" w14:paraId="53785369" w14:textId="77777777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14:paraId="0D919A57" w14:textId="77777777" w:rsidR="005673B8" w:rsidRPr="005673B8" w:rsidRDefault="00E32FC1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200C553404084FE59136D7D0F3EF52A8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14:paraId="25DABC58" w14:textId="2017A3B6" w:rsidR="005673B8" w:rsidRPr="00F358EA" w:rsidRDefault="00C06C34" w:rsidP="007A1081">
            <w:pPr>
              <w:pStyle w:val="Heading2"/>
            </w:pPr>
            <w:r>
              <w:t>Judson murray</w:t>
            </w:r>
          </w:p>
        </w:tc>
      </w:tr>
      <w:tr w:rsidR="005673B8" w14:paraId="7EA39A27" w14:textId="77777777" w:rsidTr="00A72981">
        <w:tc>
          <w:tcPr>
            <w:tcW w:w="1134" w:type="dxa"/>
          </w:tcPr>
          <w:p w14:paraId="4A24BC02" w14:textId="77777777" w:rsidR="005673B8" w:rsidRPr="005673B8" w:rsidRDefault="00E32FC1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E7BA45862FA94A34A358A72FA99E2AD8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7E4D82E5" w14:textId="3D321832" w:rsidR="005673B8" w:rsidRPr="00F358EA" w:rsidRDefault="00C06C34" w:rsidP="007A1081">
            <w:pPr>
              <w:pStyle w:val="Heading2"/>
            </w:pPr>
            <w:r>
              <w:t>Debug entity</w:t>
            </w:r>
            <w:r w:rsidR="000C4A16">
              <w:t xml:space="preserve"> Inc.</w:t>
            </w:r>
          </w:p>
        </w:tc>
      </w:tr>
      <w:tr w:rsidR="005673B8" w14:paraId="3E417464" w14:textId="77777777" w:rsidTr="004B7639">
        <w:trPr>
          <w:trHeight w:val="21"/>
        </w:trPr>
        <w:tc>
          <w:tcPr>
            <w:tcW w:w="1134" w:type="dxa"/>
          </w:tcPr>
          <w:p w14:paraId="655DB9E2" w14:textId="77777777" w:rsidR="005673B8" w:rsidRPr="005673B8" w:rsidRDefault="00E32FC1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544EDEFEAF9A4C51A83CC7DFC15A4C91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57B10CB6" w14:textId="63F657FB" w:rsidR="005673B8" w:rsidRPr="00F358EA" w:rsidRDefault="002013CC" w:rsidP="007A1081">
            <w:pPr>
              <w:pStyle w:val="Heading2"/>
            </w:pPr>
            <w:r>
              <w:t>Team Guideline</w:t>
            </w:r>
          </w:p>
        </w:tc>
      </w:tr>
      <w:tr w:rsidR="00A72981" w14:paraId="08086393" w14:textId="77777777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20551C73" w14:textId="77777777"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7C313D44" w14:textId="77777777" w:rsidR="00A72981" w:rsidRDefault="00A72981" w:rsidP="00A72981"/>
        </w:tc>
      </w:tr>
    </w:tbl>
    <w:p w14:paraId="3D5789BC" w14:textId="35BA8A02" w:rsidR="00C06C34" w:rsidRPr="00C06C34" w:rsidRDefault="00C06C34" w:rsidP="00C06C34">
      <w:pPr>
        <w:rPr>
          <w:rFonts w:cstheme="minorHAnsi"/>
          <w:b/>
          <w:bCs/>
          <w:sz w:val="28"/>
          <w:szCs w:val="28"/>
        </w:rPr>
      </w:pPr>
      <w:r w:rsidRPr="00C06C34">
        <w:rPr>
          <w:rFonts w:cstheme="minorHAnsi"/>
          <w:b/>
          <w:bCs/>
          <w:sz w:val="28"/>
          <w:szCs w:val="28"/>
        </w:rPr>
        <w:t>Team Information</w:t>
      </w:r>
    </w:p>
    <w:p w14:paraId="1DE138B5" w14:textId="77777777" w:rsidR="000518A3" w:rsidRDefault="00C06C34" w:rsidP="00C06C34">
      <w:pPr>
        <w:rPr>
          <w:rFonts w:cstheme="minorHAnsi"/>
          <w:sz w:val="24"/>
          <w:szCs w:val="24"/>
        </w:rPr>
      </w:pPr>
      <w:r w:rsidRPr="000955D2">
        <w:rPr>
          <w:rFonts w:cstheme="minorHAnsi"/>
          <w:i/>
          <w:iCs/>
          <w:sz w:val="24"/>
          <w:szCs w:val="24"/>
        </w:rPr>
        <w:t>Team Members:</w:t>
      </w:r>
      <w:r w:rsidRPr="00C06C34">
        <w:rPr>
          <w:rFonts w:cstheme="minorHAnsi"/>
          <w:sz w:val="24"/>
          <w:szCs w:val="24"/>
        </w:rPr>
        <w:t xml:space="preserve"> </w:t>
      </w:r>
    </w:p>
    <w:p w14:paraId="239F1F84" w14:textId="77777777" w:rsidR="000518A3" w:rsidRDefault="000518A3" w:rsidP="00C06C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6C34" w:rsidRPr="00C06C34">
        <w:rPr>
          <w:rFonts w:cstheme="minorHAnsi"/>
          <w:sz w:val="24"/>
          <w:szCs w:val="24"/>
        </w:rPr>
        <w:t>Sam Oakes</w:t>
      </w:r>
    </w:p>
    <w:p w14:paraId="624BC5D0" w14:textId="2A88C1F4" w:rsidR="00C06C34" w:rsidRPr="00C06C34" w:rsidRDefault="000518A3" w:rsidP="00C06C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6C34" w:rsidRPr="00C06C34">
        <w:rPr>
          <w:rFonts w:cstheme="minorHAnsi"/>
          <w:sz w:val="24"/>
          <w:szCs w:val="24"/>
        </w:rPr>
        <w:t>Alice Roherty-Carrier</w:t>
      </w:r>
    </w:p>
    <w:p w14:paraId="28C8B81B" w14:textId="77777777" w:rsidR="000518A3" w:rsidRDefault="00C06C34" w:rsidP="00C06C34">
      <w:pPr>
        <w:rPr>
          <w:rFonts w:cstheme="minorHAnsi"/>
          <w:sz w:val="24"/>
          <w:szCs w:val="24"/>
        </w:rPr>
      </w:pPr>
      <w:r w:rsidRPr="000955D2">
        <w:rPr>
          <w:rFonts w:cstheme="minorHAnsi"/>
          <w:i/>
          <w:iCs/>
          <w:sz w:val="24"/>
          <w:szCs w:val="24"/>
        </w:rPr>
        <w:t>Development Team Name:</w:t>
      </w:r>
      <w:r w:rsidRPr="00C06C34">
        <w:rPr>
          <w:rFonts w:cstheme="minorHAnsi"/>
          <w:sz w:val="24"/>
          <w:szCs w:val="24"/>
        </w:rPr>
        <w:t xml:space="preserve"> </w:t>
      </w:r>
    </w:p>
    <w:p w14:paraId="0FF0B892" w14:textId="7B8D384A" w:rsidR="00C06C34" w:rsidRPr="00C06C34" w:rsidRDefault="000518A3" w:rsidP="00C06C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6C34" w:rsidRPr="00C06C34">
        <w:rPr>
          <w:rFonts w:cstheme="minorHAnsi"/>
          <w:sz w:val="24"/>
          <w:szCs w:val="24"/>
        </w:rPr>
        <w:t>Debug Entity</w:t>
      </w:r>
      <w:r w:rsidR="000C4A16">
        <w:rPr>
          <w:rFonts w:cstheme="minorHAnsi"/>
          <w:sz w:val="24"/>
          <w:szCs w:val="24"/>
        </w:rPr>
        <w:t xml:space="preserve"> Inc</w:t>
      </w:r>
      <w:r w:rsidR="000760FB">
        <w:rPr>
          <w:rFonts w:cstheme="minorHAnsi"/>
          <w:sz w:val="24"/>
          <w:szCs w:val="24"/>
        </w:rPr>
        <w:t xml:space="preserve">orporated </w:t>
      </w:r>
    </w:p>
    <w:p w14:paraId="20E5841F" w14:textId="59A8D76B" w:rsidR="00C06C34" w:rsidRPr="000955D2" w:rsidRDefault="00C06C34" w:rsidP="00C06C34">
      <w:pPr>
        <w:rPr>
          <w:rFonts w:cstheme="minorHAnsi"/>
          <w:i/>
          <w:iCs/>
          <w:sz w:val="24"/>
          <w:szCs w:val="24"/>
        </w:rPr>
      </w:pPr>
      <w:r w:rsidRPr="000955D2">
        <w:rPr>
          <w:rFonts w:cstheme="minorHAnsi"/>
          <w:i/>
          <w:iCs/>
          <w:sz w:val="24"/>
          <w:szCs w:val="24"/>
        </w:rPr>
        <w:t xml:space="preserve">Roles: </w:t>
      </w:r>
    </w:p>
    <w:p w14:paraId="3D5CFBEA" w14:textId="16B128DC" w:rsidR="00C06C34" w:rsidRDefault="00C06C34" w:rsidP="00C06C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955D2">
        <w:rPr>
          <w:rFonts w:cstheme="minorHAnsi"/>
          <w:i/>
          <w:iCs/>
          <w:sz w:val="24"/>
          <w:szCs w:val="24"/>
        </w:rPr>
        <w:t>Alice Roherty-Carrer:</w:t>
      </w:r>
      <w:r>
        <w:rPr>
          <w:rFonts w:cstheme="minorHAnsi"/>
          <w:sz w:val="24"/>
          <w:szCs w:val="24"/>
        </w:rPr>
        <w:t xml:space="preserve">  </w:t>
      </w:r>
      <w:r w:rsidR="000C4A16">
        <w:rPr>
          <w:rFonts w:cstheme="minorHAnsi"/>
          <w:sz w:val="24"/>
          <w:szCs w:val="24"/>
        </w:rPr>
        <w:tab/>
      </w:r>
      <w:r w:rsidR="000C4A1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Front-End Developer</w:t>
      </w:r>
    </w:p>
    <w:p w14:paraId="696AE7A7" w14:textId="25793952" w:rsidR="00C06C34" w:rsidRPr="00C06C34" w:rsidRDefault="00C06C34" w:rsidP="00C06C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955D2">
        <w:rPr>
          <w:rFonts w:cstheme="minorHAnsi"/>
          <w:i/>
          <w:iCs/>
          <w:sz w:val="24"/>
          <w:szCs w:val="24"/>
        </w:rPr>
        <w:t>Sam Oakes: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C4A1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Back-End Developer</w:t>
      </w:r>
    </w:p>
    <w:p w14:paraId="200A4CE4" w14:textId="1D3371FE" w:rsidR="00C06C34" w:rsidRPr="000955D2" w:rsidRDefault="00C06C34" w:rsidP="00C06C34">
      <w:pPr>
        <w:rPr>
          <w:rFonts w:cstheme="minorHAnsi"/>
          <w:i/>
          <w:iCs/>
          <w:sz w:val="24"/>
          <w:szCs w:val="24"/>
        </w:rPr>
      </w:pPr>
      <w:r w:rsidRPr="000955D2">
        <w:rPr>
          <w:rFonts w:cstheme="minorHAnsi"/>
          <w:i/>
          <w:iCs/>
          <w:sz w:val="24"/>
          <w:szCs w:val="24"/>
        </w:rPr>
        <w:t xml:space="preserve">Team Working Guidelines: </w:t>
      </w:r>
    </w:p>
    <w:p w14:paraId="62B63BC3" w14:textId="77777777" w:rsidR="000C4A16" w:rsidRPr="000C4A16" w:rsidRDefault="00376C04" w:rsidP="000C4A16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  <w:sz w:val="24"/>
          <w:szCs w:val="24"/>
        </w:rPr>
      </w:pPr>
      <w:r w:rsidRPr="000C4A16">
        <w:rPr>
          <w:rFonts w:cstheme="minorHAnsi"/>
          <w:sz w:val="24"/>
          <w:szCs w:val="24"/>
        </w:rPr>
        <w:tab/>
      </w:r>
      <w:r w:rsidR="000C4A16" w:rsidRPr="000C4A16">
        <w:rPr>
          <w:rFonts w:cstheme="minorHAnsi"/>
          <w:sz w:val="24"/>
          <w:szCs w:val="24"/>
        </w:rPr>
        <w:t>All work will be evenly distributed.</w:t>
      </w:r>
    </w:p>
    <w:p w14:paraId="041F98D6" w14:textId="77777777" w:rsidR="000C4A16" w:rsidRPr="000C4A16" w:rsidRDefault="000C4A16" w:rsidP="000C4A16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  <w:sz w:val="24"/>
          <w:szCs w:val="24"/>
        </w:rPr>
      </w:pPr>
      <w:r w:rsidRPr="000C4A16">
        <w:rPr>
          <w:rFonts w:cstheme="minorHAnsi"/>
          <w:sz w:val="24"/>
          <w:szCs w:val="24"/>
        </w:rPr>
        <w:t>Deadlines must be met.</w:t>
      </w:r>
    </w:p>
    <w:p w14:paraId="4B36F9EC" w14:textId="77777777" w:rsidR="000C4A16" w:rsidRPr="000C4A16" w:rsidRDefault="000C4A16" w:rsidP="000C4A16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  <w:sz w:val="24"/>
          <w:szCs w:val="24"/>
        </w:rPr>
      </w:pPr>
      <w:r w:rsidRPr="000C4A16">
        <w:rPr>
          <w:rFonts w:cstheme="minorHAnsi"/>
          <w:sz w:val="24"/>
          <w:szCs w:val="24"/>
        </w:rPr>
        <w:t>If a rule is broken and the team member has a valid excuse the team will decide if repercussions are necessary.</w:t>
      </w:r>
      <w:bookmarkStart w:id="0" w:name="_GoBack"/>
      <w:bookmarkEnd w:id="0"/>
    </w:p>
    <w:p w14:paraId="171EA4B5" w14:textId="77777777" w:rsidR="000C4A16" w:rsidRPr="000C4A16" w:rsidRDefault="000C4A16" w:rsidP="000C4A16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  <w:sz w:val="24"/>
          <w:szCs w:val="24"/>
        </w:rPr>
      </w:pPr>
      <w:r w:rsidRPr="000C4A16">
        <w:rPr>
          <w:rFonts w:cstheme="minorHAnsi"/>
          <w:sz w:val="24"/>
          <w:szCs w:val="24"/>
        </w:rPr>
        <w:t xml:space="preserve">If a rule is broken the following penalties may apply: </w:t>
      </w:r>
    </w:p>
    <w:p w14:paraId="0DA182A8" w14:textId="77777777" w:rsidR="000C4A16" w:rsidRPr="000C4A16" w:rsidRDefault="000C4A16" w:rsidP="000C4A16">
      <w:pPr>
        <w:pStyle w:val="ListParagraph"/>
        <w:numPr>
          <w:ilvl w:val="0"/>
          <w:numId w:val="12"/>
        </w:numPr>
        <w:spacing w:after="160" w:line="259" w:lineRule="auto"/>
        <w:rPr>
          <w:rFonts w:cstheme="minorHAnsi"/>
          <w:sz w:val="24"/>
          <w:szCs w:val="24"/>
        </w:rPr>
      </w:pPr>
      <w:r w:rsidRPr="000C4A16">
        <w:rPr>
          <w:rFonts w:cstheme="minorHAnsi"/>
          <w:sz w:val="24"/>
          <w:szCs w:val="24"/>
        </w:rPr>
        <w:t>An increase in workload.</w:t>
      </w:r>
    </w:p>
    <w:p w14:paraId="44E0BA45" w14:textId="793413ED" w:rsidR="00C8765D" w:rsidRDefault="000C4A16" w:rsidP="007A1081">
      <w:pPr>
        <w:pStyle w:val="ListParagraph"/>
        <w:numPr>
          <w:ilvl w:val="0"/>
          <w:numId w:val="12"/>
        </w:numPr>
        <w:spacing w:after="160" w:line="259" w:lineRule="auto"/>
        <w:rPr>
          <w:rFonts w:cstheme="minorHAnsi"/>
          <w:sz w:val="24"/>
          <w:szCs w:val="24"/>
        </w:rPr>
      </w:pPr>
      <w:r w:rsidRPr="000C4A16">
        <w:rPr>
          <w:rFonts w:cstheme="minorHAnsi"/>
          <w:sz w:val="24"/>
          <w:szCs w:val="24"/>
        </w:rPr>
        <w:t>Team Meeting to discuss the issue.</w:t>
      </w:r>
    </w:p>
    <w:p w14:paraId="2623174C" w14:textId="77777777" w:rsidR="00F65FB2" w:rsidRDefault="00F65FB2" w:rsidP="00F65FB2">
      <w:pPr>
        <w:spacing w:after="160" w:line="259" w:lineRule="auto"/>
        <w:rPr>
          <w:rFonts w:cstheme="minorHAnsi"/>
          <w:sz w:val="24"/>
          <w:szCs w:val="24"/>
          <w:u w:val="single"/>
        </w:rPr>
      </w:pPr>
      <w:r w:rsidRPr="00F65FB2">
        <w:rPr>
          <w:rFonts w:cstheme="minorHAnsi"/>
          <w:sz w:val="24"/>
          <w:szCs w:val="24"/>
          <w:u w:val="single"/>
        </w:rPr>
        <w:t xml:space="preserve">  </w:t>
      </w:r>
    </w:p>
    <w:p w14:paraId="61E7481D" w14:textId="676E49C1" w:rsidR="00F65FB2" w:rsidRPr="00F65FB2" w:rsidRDefault="00F65FB2" w:rsidP="00F65FB2">
      <w:pPr>
        <w:spacing w:after="160" w:line="259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Signatures: </w:t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 w:rsidR="00E63663">
        <w:rPr>
          <w:rFonts w:cstheme="minorHAnsi"/>
          <w:sz w:val="24"/>
          <w:szCs w:val="24"/>
          <w:u w:val="single"/>
        </w:rPr>
        <w:tab/>
      </w:r>
      <w:r w:rsidRPr="00F65FB2">
        <w:rPr>
          <w:rFonts w:cstheme="minorHAnsi"/>
          <w:sz w:val="24"/>
          <w:szCs w:val="24"/>
          <w:u w:val="single"/>
        </w:rPr>
        <w:t xml:space="preserve">        </w:t>
      </w:r>
    </w:p>
    <w:sectPr w:rsidR="00F65FB2" w:rsidRPr="00F65FB2" w:rsidSect="001358E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-928" w:right="720" w:bottom="720" w:left="720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F87AD" w14:textId="77777777" w:rsidR="00E32FC1" w:rsidRDefault="00E32FC1">
      <w:r>
        <w:separator/>
      </w:r>
    </w:p>
    <w:p w14:paraId="48D4C33A" w14:textId="77777777" w:rsidR="00E32FC1" w:rsidRDefault="00E32FC1"/>
  </w:endnote>
  <w:endnote w:type="continuationSeparator" w:id="0">
    <w:p w14:paraId="62F64B29" w14:textId="77777777" w:rsidR="00E32FC1" w:rsidRDefault="00E32FC1">
      <w:r>
        <w:continuationSeparator/>
      </w:r>
    </w:p>
    <w:p w14:paraId="1DAE5CE8" w14:textId="77777777" w:rsidR="00E32FC1" w:rsidRDefault="00E32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3CF9E" w14:textId="07F0B346" w:rsidR="00FD0AF2" w:rsidRDefault="00FD0AF2" w:rsidP="00FD0AF2">
    <w:r w:rsidRPr="00F41EFE"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81A33DC" wp14:editId="488DB85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8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8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: Shape 9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: Shape 9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A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ABB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96E2623" id="Group 173" o:spid="_x0000_s1026" style="position:absolute;margin-left:562.3pt;margin-top:0;width:613.5pt;height:91.3pt;rotation:180;z-index:251667456;mso-width-percent:1000;mso-height-percent:115;mso-position-horizontal:right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" path="m286,163l197,,,163r286,xe" fillcolor="#ca530a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" path="m78,l,69r,35l206,14,78,xe" fillcolor="#d41e44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" path="m,l,76,78,7,,xe" fillcolor="#9f1633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" path="m249,142l199,116,,,89,163r141,l287,163,249,142xe" fillcolor="#f47527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" path="m305,l,227r50,26l305,xe" fillcolor="#873707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" path="m,47r139,l94,,,47xe" fillcolor="#d41e44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" path="m,116r45,47l242,,,116xe" fillcolor="#f47a89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" path="m367,15l,,125,131,367,15xe" fillcolor="#f47a89" stroked="f">
                <v:path arrowok="t" o:connecttype="custom" o:connectlocs="1552365,63448;0,0;528735,554114;1552365,63448" o:connectangles="0,0,0,0"/>
              </v:shape>
              <v:shape id="Freeform: Shape 9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" path="m319355,752919l,752919,,506772v,,,,,-82450l,414528,,383699,871355,v,,,,-530074,752918c341281,752918,341281,752918,329481,752918r-10126,l319355,752919xe" fillcolor="#d41e44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" path="m125,l,178r156,l250,131,125,xe" fillcolor="#ec223b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" path="m,253r38,21l165,274,255,,,253xe" fillcolor="#f8a120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" path="m123,l,88r138,l123,xe" fillcolor="#f8a120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" path="m90,l,274,123,186,90,xe" fillcolor="#cc7c06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" path="m240,58l69,15,,,204,125,240,58xe" fillcolor="#6c972d" stroked="f">
                <v:path arrowok="t" o:connecttype="custom" o:connectlocs="1015171,245333;291862,63448;0,0;862895,528735;1015171,245333" o:connectangles="0,0,0,0,0"/>
              </v:shape>
              <v:shape id="Freeform: Shape 9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" path="m,96r207,l51,,,96xe" fillcolor="#4fe8f2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" path="m,l33,186,163,96,,xe" fillcolor="#fbc779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" path="m,90r15,88l345,178r22,-40l130,,,90xe" fillcolor="#8fc640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" path="m62,l,43,237,181r29,-56l62,xe" fillcolor="#48651e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50797" w14:textId="77777777" w:rsidR="00A72981" w:rsidRDefault="00F41EFE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804D16" wp14:editId="2B1A17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5580059D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BF3E9" w14:textId="77777777" w:rsidR="00E32FC1" w:rsidRDefault="00E32FC1">
      <w:r>
        <w:separator/>
      </w:r>
    </w:p>
    <w:p w14:paraId="01590232" w14:textId="77777777" w:rsidR="00E32FC1" w:rsidRDefault="00E32FC1"/>
  </w:footnote>
  <w:footnote w:type="continuationSeparator" w:id="0">
    <w:p w14:paraId="35A1D2CB" w14:textId="77777777" w:rsidR="00E32FC1" w:rsidRDefault="00E32FC1">
      <w:r>
        <w:continuationSeparator/>
      </w:r>
    </w:p>
    <w:p w14:paraId="1C208758" w14:textId="77777777" w:rsidR="00E32FC1" w:rsidRDefault="00E32F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808DC" w14:textId="2ED15B71" w:rsidR="00FD0AF2" w:rsidRDefault="00FD0AF2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ADC71B" wp14:editId="52A4B05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1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: Shape 10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: Shape 16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A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ABB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6CB46BB2" id="Group 4038" o:spid="_x0000_s1026" style="position:absolute;margin-left:562.25pt;margin-top:0;width:613.45pt;height:91.3pt;z-index:251665408;mso-width-percent:1000;mso-height-percent:115;mso-position-horizontal:right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" path="m286,163l197,,,163r286,xe" fillcolor="#ca530a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" path="m78,l,69r,35l206,14,78,xe" fillcolor="#d41e44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" path="m,l,76,78,7,,xe" fillcolor="#9f1633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" path="m249,142l199,116,,,89,163r141,l287,163,249,142xe" fillcolor="#f47527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" path="m305,l,227r50,26l305,xe" fillcolor="#873707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" path="m,47r139,l94,,,47xe" fillcolor="#d41e44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" path="m,116r45,47l242,,,116xe" fillcolor="#f47a89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" path="m367,15l,,125,131,367,15xe" fillcolor="#f47a89" stroked="f">
                <v:path arrowok="t" o:connecttype="custom" o:connectlocs="1552365,63448;0,0;528735,554114;1552365,63448" o:connectangles="0,0,0,0"/>
              </v:shape>
              <v:shape id="Freeform: Shape 10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" path="m319355,752919l,752919,,506772v,,,,,-82450l,414528,,383699,871355,v,,,,-530074,752918c341281,752918,341281,752918,329481,752918r-10126,l319355,752919xe" fillcolor="#d41e44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" path="m125,l,178r156,l250,131,125,xe" fillcolor="#ec223b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" path="m,253r38,21l165,274,255,,,253xe" fillcolor="#f8a120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" path="m123,l,88r138,l123,xe" fillcolor="#f8a120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" path="m90,l,274,123,186,90,xe" fillcolor="#cc7c06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" path="m240,58l69,15,,,204,125,240,58xe" fillcolor="#48651e" stroked="f">
                <v:path arrowok="t" o:connecttype="custom" o:connectlocs="1015171,245333;291862,63448;0,0;862895,528735;1015171,245333" o:connectangles="0,0,0,0,0"/>
              </v:shape>
              <v:shape id="Freeform: Shape 16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" path="m1421239,689471r-592184,l829055,689470r-169194,c659861,689470,659861,689470,,283046v,,,,152276,-283046l1304649,283403r116590,l1421239,312076v,,,,,130636c1421239,449970,1421239,457227,1421239,464485r,224986xe" fillcolor="#0dabb6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" path="m,96r207,l51,,,96xe" fillcolor="#4fe8f2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" path="m,l33,186,163,96,,xe" fillcolor="#fbc779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" path="m,90r15,88l345,178r22,-40l130,,,90xe" fillcolor="#8fc640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" path="m62,l,43,237,181r29,-56l62,xe" fillcolor="#6c972d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D2B3E" w14:textId="77777777" w:rsidR="00F41EFE" w:rsidRDefault="00F41EFE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E5B719E" wp14:editId="7522AE2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0C92690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64F91"/>
    <w:multiLevelType w:val="hybridMultilevel"/>
    <w:tmpl w:val="61F8F59A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4722194D"/>
    <w:multiLevelType w:val="hybridMultilevel"/>
    <w:tmpl w:val="CF405E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59"/>
    <w:rsid w:val="00020E86"/>
    <w:rsid w:val="000518A3"/>
    <w:rsid w:val="00075BA2"/>
    <w:rsid w:val="000760FB"/>
    <w:rsid w:val="000955D2"/>
    <w:rsid w:val="000C4A16"/>
    <w:rsid w:val="000D4049"/>
    <w:rsid w:val="000E4F57"/>
    <w:rsid w:val="001011C8"/>
    <w:rsid w:val="00114C1E"/>
    <w:rsid w:val="00124376"/>
    <w:rsid w:val="001358EC"/>
    <w:rsid w:val="00166F27"/>
    <w:rsid w:val="001772FF"/>
    <w:rsid w:val="001955D4"/>
    <w:rsid w:val="001D09F2"/>
    <w:rsid w:val="001F770C"/>
    <w:rsid w:val="002013CC"/>
    <w:rsid w:val="00245746"/>
    <w:rsid w:val="002A6C47"/>
    <w:rsid w:val="002C4BD7"/>
    <w:rsid w:val="00354FAD"/>
    <w:rsid w:val="00376C04"/>
    <w:rsid w:val="00431C47"/>
    <w:rsid w:val="00460275"/>
    <w:rsid w:val="00491AC4"/>
    <w:rsid w:val="004A6B9F"/>
    <w:rsid w:val="004B01D8"/>
    <w:rsid w:val="004B7639"/>
    <w:rsid w:val="004D5971"/>
    <w:rsid w:val="00505E69"/>
    <w:rsid w:val="00556689"/>
    <w:rsid w:val="005673B8"/>
    <w:rsid w:val="0059699D"/>
    <w:rsid w:val="005A2DBE"/>
    <w:rsid w:val="005E3FDD"/>
    <w:rsid w:val="005F3D5C"/>
    <w:rsid w:val="00601CDB"/>
    <w:rsid w:val="006536D0"/>
    <w:rsid w:val="006578FD"/>
    <w:rsid w:val="006700B8"/>
    <w:rsid w:val="00674BAA"/>
    <w:rsid w:val="006D236D"/>
    <w:rsid w:val="00733156"/>
    <w:rsid w:val="00754980"/>
    <w:rsid w:val="00776EC9"/>
    <w:rsid w:val="00783BC8"/>
    <w:rsid w:val="007A1081"/>
    <w:rsid w:val="007B07E9"/>
    <w:rsid w:val="007D0DC1"/>
    <w:rsid w:val="007E1CE2"/>
    <w:rsid w:val="007F776A"/>
    <w:rsid w:val="00853521"/>
    <w:rsid w:val="008869B4"/>
    <w:rsid w:val="008E702D"/>
    <w:rsid w:val="0094795D"/>
    <w:rsid w:val="00991DFF"/>
    <w:rsid w:val="0099482B"/>
    <w:rsid w:val="009D194B"/>
    <w:rsid w:val="00A21C41"/>
    <w:rsid w:val="00A5444A"/>
    <w:rsid w:val="00A6035D"/>
    <w:rsid w:val="00A72981"/>
    <w:rsid w:val="00A74CCB"/>
    <w:rsid w:val="00A814DB"/>
    <w:rsid w:val="00AA183A"/>
    <w:rsid w:val="00AC2B60"/>
    <w:rsid w:val="00AF3F83"/>
    <w:rsid w:val="00B45659"/>
    <w:rsid w:val="00B816AD"/>
    <w:rsid w:val="00B84E54"/>
    <w:rsid w:val="00BB0495"/>
    <w:rsid w:val="00BD16EA"/>
    <w:rsid w:val="00BF0AF5"/>
    <w:rsid w:val="00C06C34"/>
    <w:rsid w:val="00C51070"/>
    <w:rsid w:val="00C551B4"/>
    <w:rsid w:val="00C86C52"/>
    <w:rsid w:val="00C8765D"/>
    <w:rsid w:val="00CB03BF"/>
    <w:rsid w:val="00D7023D"/>
    <w:rsid w:val="00D771EB"/>
    <w:rsid w:val="00D86A55"/>
    <w:rsid w:val="00DE1694"/>
    <w:rsid w:val="00DF1E78"/>
    <w:rsid w:val="00E32FC1"/>
    <w:rsid w:val="00E40C82"/>
    <w:rsid w:val="00E4336B"/>
    <w:rsid w:val="00E63663"/>
    <w:rsid w:val="00E77F68"/>
    <w:rsid w:val="00EA54D7"/>
    <w:rsid w:val="00EA56B2"/>
    <w:rsid w:val="00EC2FFC"/>
    <w:rsid w:val="00EC5F0F"/>
    <w:rsid w:val="00EE2143"/>
    <w:rsid w:val="00F34789"/>
    <w:rsid w:val="00F358EA"/>
    <w:rsid w:val="00F37651"/>
    <w:rsid w:val="00F41EFE"/>
    <w:rsid w:val="00F65FB2"/>
    <w:rsid w:val="00F96B87"/>
    <w:rsid w:val="00FA0F77"/>
    <w:rsid w:val="00FA5758"/>
    <w:rsid w:val="00FD0AF2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6F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0C553404084FE59136D7D0F3EF5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D6DD-4664-4E99-AD4D-4B9448F1C230}"/>
      </w:docPartPr>
      <w:docPartBody>
        <w:p w:rsidR="002B796C" w:rsidRDefault="00813B24">
          <w:pPr>
            <w:pStyle w:val="200C553404084FE59136D7D0F3EF52A8"/>
          </w:pPr>
          <w:r w:rsidRPr="005673B8">
            <w:t>to</w:t>
          </w:r>
        </w:p>
      </w:docPartBody>
    </w:docPart>
    <w:docPart>
      <w:docPartPr>
        <w:name w:val="E7BA45862FA94A34A358A72FA99E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13F23-45FC-43C7-AD4E-88DCFAD8D80B}"/>
      </w:docPartPr>
      <w:docPartBody>
        <w:p w:rsidR="002B796C" w:rsidRDefault="00813B24">
          <w:pPr>
            <w:pStyle w:val="E7BA45862FA94A34A358A72FA99E2AD8"/>
          </w:pPr>
          <w:r w:rsidRPr="005673B8">
            <w:t>from</w:t>
          </w:r>
        </w:p>
      </w:docPartBody>
    </w:docPart>
    <w:docPart>
      <w:docPartPr>
        <w:name w:val="544EDEFEAF9A4C51A83CC7DFC15A4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661C8-34AE-426F-9147-DA656F417E99}"/>
      </w:docPartPr>
      <w:docPartBody>
        <w:p w:rsidR="002B796C" w:rsidRDefault="00813B24">
          <w:pPr>
            <w:pStyle w:val="544EDEFEAF9A4C51A83CC7DFC15A4C91"/>
          </w:pPr>
          <w:r w:rsidRPr="005673B8"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4"/>
    <w:rsid w:val="002B796C"/>
    <w:rsid w:val="002E34E6"/>
    <w:rsid w:val="00391C14"/>
    <w:rsid w:val="0081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B346994E4FE4B76269554C95305D">
    <w:name w:val="E8CEB346994E4FE4B76269554C95305D"/>
  </w:style>
  <w:style w:type="paragraph" w:customStyle="1" w:styleId="200C553404084FE59136D7D0F3EF52A8">
    <w:name w:val="200C553404084FE59136D7D0F3EF52A8"/>
  </w:style>
  <w:style w:type="paragraph" w:customStyle="1" w:styleId="FAA99579E05541D6AA2129BC6B542C23">
    <w:name w:val="FAA99579E05541D6AA2129BC6B542C23"/>
  </w:style>
  <w:style w:type="paragraph" w:customStyle="1" w:styleId="E7BA45862FA94A34A358A72FA99E2AD8">
    <w:name w:val="E7BA45862FA94A34A358A72FA99E2AD8"/>
  </w:style>
  <w:style w:type="paragraph" w:customStyle="1" w:styleId="EDD0F411A6934DF1A8C60013129A1CEA">
    <w:name w:val="EDD0F411A6934DF1A8C60013129A1CEA"/>
  </w:style>
  <w:style w:type="paragraph" w:customStyle="1" w:styleId="544EDEFEAF9A4C51A83CC7DFC15A4C91">
    <w:name w:val="544EDEFEAF9A4C51A83CC7DFC15A4C91"/>
  </w:style>
  <w:style w:type="paragraph" w:customStyle="1" w:styleId="6D5A465DE7C24DA397E367A194F84B69">
    <w:name w:val="6D5A465DE7C24DA397E367A194F84B69"/>
  </w:style>
  <w:style w:type="paragraph" w:customStyle="1" w:styleId="17540A7C4E9E4574B3DE98F9336BD3CF">
    <w:name w:val="17540A7C4E9E4574B3DE98F9336BD3CF"/>
  </w:style>
  <w:style w:type="paragraph" w:customStyle="1" w:styleId="3309152B841141D88C048B6BCC4B2BA4">
    <w:name w:val="3309152B841141D88C048B6BCC4B2BA4"/>
  </w:style>
  <w:style w:type="paragraph" w:customStyle="1" w:styleId="95D0C793562C471EB92D5FB74A486A8E">
    <w:name w:val="95D0C793562C471EB92D5FB74A486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8DFDA6-2164-45A7-AD16-297B9189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memo.dotx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2019-10-01T17:48:00Z</dcterms:created>
  <dcterms:modified xsi:type="dcterms:W3CDTF">2019-10-02T11:56:00Z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