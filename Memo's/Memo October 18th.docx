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59DB9A1C" w14:textId="77777777" w:rsidTr="00423F03">
        <w:trPr>
          <w:trHeight w:val="1852"/>
        </w:trPr>
        <w:tc>
          <w:tcPr>
            <w:tcW w:w="5264" w:type="dxa"/>
          </w:tcPr>
          <w:p w14:paraId="01E7C0D1" w14:textId="3D700B00" w:rsidR="00601CDB" w:rsidRDefault="001358EC" w:rsidP="00601CDB">
            <w:pPr>
              <w:pStyle w:val="Title"/>
              <w:jc w:val="left"/>
            </w:pPr>
            <w:r w:rsidRPr="00BF349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C56C7EC" wp14:editId="69383245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441960</wp:posOffset>
                  </wp:positionV>
                  <wp:extent cx="1280160" cy="90297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64" w:type="dxa"/>
          </w:tcPr>
          <w:p w14:paraId="0F82A601" w14:textId="77777777" w:rsidR="00E63663" w:rsidRDefault="00E63663" w:rsidP="00601CDB">
            <w:pPr>
              <w:pStyle w:val="Title"/>
            </w:pPr>
          </w:p>
          <w:p w14:paraId="53611294" w14:textId="77777777" w:rsidR="00E63663" w:rsidRDefault="00E63663" w:rsidP="00601CDB">
            <w:pPr>
              <w:pStyle w:val="Title"/>
            </w:pPr>
          </w:p>
          <w:p w14:paraId="3A574E3F" w14:textId="77777777" w:rsidR="00E63663" w:rsidRDefault="00E63663" w:rsidP="00601CDB">
            <w:pPr>
              <w:pStyle w:val="Title"/>
            </w:pPr>
          </w:p>
          <w:p w14:paraId="32DCC0C2" w14:textId="549F815B" w:rsidR="00601CDB" w:rsidRDefault="00B45659" w:rsidP="00601CDB">
            <w:pPr>
              <w:pStyle w:val="Title"/>
            </w:pPr>
            <w:r>
              <w:t>October 1</w:t>
            </w:r>
            <w:r w:rsidR="001406AE">
              <w:t>0</w:t>
            </w:r>
            <w:r w:rsidR="001406AE" w:rsidRPr="001406AE">
              <w:rPr>
                <w:vertAlign w:val="superscript"/>
              </w:rPr>
              <w:t>th</w:t>
            </w:r>
            <w:r>
              <w:t>, 2019</w:t>
            </w:r>
          </w:p>
        </w:tc>
      </w:tr>
    </w:tbl>
    <w:p w14:paraId="58B40787" w14:textId="6E333473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62"/>
        <w:gridCol w:w="9638"/>
      </w:tblGrid>
      <w:tr w:rsidR="005673B8" w14:paraId="53785369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0D919A57" w14:textId="77777777" w:rsidR="005673B8" w:rsidRPr="005673B8" w:rsidRDefault="00344EF6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200C553404084FE59136D7D0F3EF52A8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25DABC58" w14:textId="2017A3B6" w:rsidR="005673B8" w:rsidRPr="00F358EA" w:rsidRDefault="00C06C34" w:rsidP="007A1081">
            <w:pPr>
              <w:pStyle w:val="Heading2"/>
            </w:pPr>
            <w:r>
              <w:t>Judson murray</w:t>
            </w:r>
          </w:p>
        </w:tc>
      </w:tr>
      <w:tr w:rsidR="005673B8" w14:paraId="7EA39A27" w14:textId="77777777" w:rsidTr="00A72981">
        <w:tc>
          <w:tcPr>
            <w:tcW w:w="1134" w:type="dxa"/>
          </w:tcPr>
          <w:p w14:paraId="4A24BC02" w14:textId="77777777" w:rsidR="005673B8" w:rsidRPr="005673B8" w:rsidRDefault="00344EF6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E7BA45862FA94A34A358A72FA99E2AD8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7E4D82E5" w14:textId="3D321832" w:rsidR="005673B8" w:rsidRPr="00F358EA" w:rsidRDefault="00C06C34" w:rsidP="007A1081">
            <w:pPr>
              <w:pStyle w:val="Heading2"/>
            </w:pPr>
            <w:r>
              <w:t>Debug entity</w:t>
            </w:r>
            <w:r w:rsidR="000C4A16">
              <w:t xml:space="preserve"> Inc.</w:t>
            </w:r>
          </w:p>
        </w:tc>
      </w:tr>
      <w:tr w:rsidR="005673B8" w14:paraId="3E417464" w14:textId="77777777" w:rsidTr="004B7639">
        <w:trPr>
          <w:trHeight w:val="21"/>
        </w:trPr>
        <w:tc>
          <w:tcPr>
            <w:tcW w:w="1134" w:type="dxa"/>
          </w:tcPr>
          <w:p w14:paraId="655DB9E2" w14:textId="77777777" w:rsidR="005673B8" w:rsidRPr="005673B8" w:rsidRDefault="00344EF6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544EDEFEAF9A4C51A83CC7DFC15A4C91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57B10CB6" w14:textId="0A90868F" w:rsidR="005673B8" w:rsidRPr="00F358EA" w:rsidRDefault="00423F03" w:rsidP="007A1081">
            <w:pPr>
              <w:pStyle w:val="Heading2"/>
            </w:pPr>
            <w:r>
              <w:t>Changes to project plan and use cases</w:t>
            </w:r>
          </w:p>
        </w:tc>
      </w:tr>
      <w:tr w:rsidR="00A72981" w14:paraId="08086393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20551C73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7C313D44" w14:textId="77777777" w:rsidR="00A72981" w:rsidRDefault="00A72981" w:rsidP="00A72981"/>
        </w:tc>
      </w:tr>
    </w:tbl>
    <w:p w14:paraId="61E7481D" w14:textId="4BE3376C" w:rsidR="00F65FB2" w:rsidRDefault="00423F03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Mr. Murray,</w:t>
      </w:r>
    </w:p>
    <w:p w14:paraId="1366B64E" w14:textId="1CE6D8B0" w:rsidR="00805C2C" w:rsidRDefault="00805C2C" w:rsidP="00F65FB2">
      <w:pPr>
        <w:spacing w:after="160" w:line="259" w:lineRule="auto"/>
        <w:rPr>
          <w:rFonts w:cstheme="minorHAnsi"/>
          <w:sz w:val="24"/>
          <w:szCs w:val="24"/>
        </w:rPr>
      </w:pPr>
    </w:p>
    <w:p w14:paraId="74440BF0" w14:textId="6766E6F4" w:rsidR="00423F03" w:rsidRDefault="00423F03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made the following changes to the project plan. Iteration E1 will now be ending on October 1</w:t>
      </w:r>
      <w:r w:rsidR="000E49BB">
        <w:rPr>
          <w:rFonts w:cstheme="minorHAnsi"/>
          <w:sz w:val="24"/>
          <w:szCs w:val="24"/>
        </w:rPr>
        <w:t>8</w:t>
      </w:r>
      <w:r w:rsidRPr="00423F0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>, and Iteration E2 will now be ending November 4</w:t>
      </w:r>
      <w:r w:rsidRPr="00423F0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. </w:t>
      </w:r>
    </w:p>
    <w:p w14:paraId="3BA7BC93" w14:textId="02479DA7" w:rsidR="00423F03" w:rsidRDefault="00423F03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also made the following changes to the use cases. Save Listing will now be completed in</w:t>
      </w:r>
      <w:r w:rsidR="00C0190A">
        <w:rPr>
          <w:rFonts w:cstheme="minorHAnsi"/>
          <w:sz w:val="24"/>
          <w:szCs w:val="24"/>
        </w:rPr>
        <w:t xml:space="preserve"> Iteration</w:t>
      </w:r>
      <w:r>
        <w:rPr>
          <w:rFonts w:cstheme="minorHAnsi"/>
          <w:sz w:val="24"/>
          <w:szCs w:val="24"/>
        </w:rPr>
        <w:t xml:space="preserve"> E2 instead of </w:t>
      </w:r>
      <w:r w:rsidR="00C0190A">
        <w:rPr>
          <w:rFonts w:cstheme="minorHAnsi"/>
          <w:sz w:val="24"/>
          <w:szCs w:val="24"/>
        </w:rPr>
        <w:t xml:space="preserve">Iteration </w:t>
      </w:r>
      <w:r>
        <w:rPr>
          <w:rFonts w:cstheme="minorHAnsi"/>
          <w:sz w:val="24"/>
          <w:szCs w:val="24"/>
        </w:rPr>
        <w:t xml:space="preserve">E1. We will also be completing Upload Image in </w:t>
      </w:r>
      <w:r w:rsidR="00C0190A">
        <w:rPr>
          <w:rFonts w:cstheme="minorHAnsi"/>
          <w:sz w:val="24"/>
          <w:szCs w:val="24"/>
        </w:rPr>
        <w:t xml:space="preserve">Iteration </w:t>
      </w:r>
      <w:r>
        <w:rPr>
          <w:rFonts w:cstheme="minorHAnsi"/>
          <w:sz w:val="24"/>
          <w:szCs w:val="24"/>
        </w:rPr>
        <w:t xml:space="preserve">E1 instead of </w:t>
      </w:r>
      <w:r w:rsidR="00C0190A">
        <w:rPr>
          <w:rFonts w:cstheme="minorHAnsi"/>
          <w:sz w:val="24"/>
          <w:szCs w:val="24"/>
        </w:rPr>
        <w:t xml:space="preserve">Iteration </w:t>
      </w:r>
      <w:r>
        <w:rPr>
          <w:rFonts w:cstheme="minorHAnsi"/>
          <w:sz w:val="24"/>
          <w:szCs w:val="24"/>
        </w:rPr>
        <w:t>E2.</w:t>
      </w:r>
    </w:p>
    <w:p w14:paraId="7FF8F74C" w14:textId="0D340D6F" w:rsidR="005F3172" w:rsidRDefault="005F3172" w:rsidP="00F65FB2">
      <w:pPr>
        <w:spacing w:after="160" w:line="259" w:lineRule="auto"/>
        <w:rPr>
          <w:rFonts w:cstheme="minorHAnsi"/>
          <w:sz w:val="24"/>
          <w:szCs w:val="24"/>
        </w:rPr>
      </w:pPr>
    </w:p>
    <w:p w14:paraId="20F40151" w14:textId="6D80635C" w:rsidR="005F3172" w:rsidRDefault="005F3172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 you for your time,</w:t>
      </w:r>
    </w:p>
    <w:p w14:paraId="7170C45E" w14:textId="2B6BED7F" w:rsidR="005F3172" w:rsidRPr="00423F03" w:rsidRDefault="005F3172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Debug Entity Inc.</w:t>
      </w:r>
      <w:bookmarkStart w:id="0" w:name="_GoBack"/>
      <w:bookmarkEnd w:id="0"/>
    </w:p>
    <w:sectPr w:rsidR="005F3172" w:rsidRPr="00423F03" w:rsidSect="001358E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-928" w:right="720" w:bottom="720" w:left="720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E3AD1" w14:textId="77777777" w:rsidR="00344EF6" w:rsidRDefault="00344EF6">
      <w:r>
        <w:separator/>
      </w:r>
    </w:p>
    <w:p w14:paraId="7B634BA0" w14:textId="77777777" w:rsidR="00344EF6" w:rsidRDefault="00344EF6"/>
  </w:endnote>
  <w:endnote w:type="continuationSeparator" w:id="0">
    <w:p w14:paraId="1578459D" w14:textId="77777777" w:rsidR="00344EF6" w:rsidRDefault="00344EF6">
      <w:r>
        <w:continuationSeparator/>
      </w:r>
    </w:p>
    <w:p w14:paraId="421365D0" w14:textId="77777777" w:rsidR="00344EF6" w:rsidRDefault="00344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CF9E" w14:textId="07F0B346" w:rsidR="00FD0AF2" w:rsidRDefault="00FD0AF2" w:rsidP="00FD0AF2">
    <w:r w:rsidRPr="00F41EFE"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81A33DC" wp14:editId="488DB85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8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8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: Shape 9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: Shape 9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A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ABB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96E2623" id="Group 173" o:spid="_x0000_s1026" style="position:absolute;margin-left:562.3pt;margin-top:0;width:613.5pt;height:91.3pt;rotation:180;z-index:251667456;mso-width-percent:1000;mso-height-percent:115;mso-position-horizontal:right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" path="m286,163l197,,,163r286,xe" fillcolor="#ca530a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" path="m78,l,69r,35l206,14,78,xe" fillcolor="#d41e44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" path="m,l,76,78,7,,xe" fillcolor="#9f1633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" path="m249,142l199,116,,,89,163r141,l287,163,249,142xe" fillcolor="#f47527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" path="m305,l,227r50,26l305,xe" fillcolor="#873707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" path="m,47r139,l94,,,47xe" fillcolor="#d41e44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" path="m,116r45,47l242,,,116xe" fillcolor="#f47a89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" path="m367,15l,,125,131,367,15xe" fillcolor="#f47a89" stroked="f">
                <v:path arrowok="t" o:connecttype="custom" o:connectlocs="1552365,63448;0,0;528735,554114;1552365,63448" o:connectangles="0,0,0,0"/>
              </v:shape>
              <v:shape id="Freeform: Shape 9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" path="m319355,752919l,752919,,506772v,,,,,-82450l,414528,,383699,871355,v,,,,-530074,752918c341281,752918,341281,752918,329481,752918r-10126,l319355,752919xe" fillcolor="#d41e44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" path="m125,l,178r156,l250,131,125,xe" fillcolor="#ec223b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" path="m,253r38,21l165,274,255,,,253xe" fillcolor="#f8a120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" path="m123,l,88r138,l123,xe" fillcolor="#f8a120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" path="m90,l,274,123,186,90,xe" fillcolor="#cc7c06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" path="m240,58l69,15,,,204,125,240,58xe" fillcolor="#6c972d" stroked="f">
                <v:path arrowok="t" o:connecttype="custom" o:connectlocs="1015171,245333;291862,63448;0,0;862895,528735;1015171,245333" o:connectangles="0,0,0,0,0"/>
              </v:shape>
              <v:shape id="Freeform: Shape 9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" path="m,96r207,l51,,,96xe" fillcolor="#4fe8f2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" path="m,l33,186,163,96,,xe" fillcolor="#fbc779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" path="m,90r15,88l345,178r22,-40l130,,,90xe" fillcolor="#8fc640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" path="m62,l,43,237,181r29,-56l62,xe" fillcolor="#48651e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50797" w14:textId="77777777"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804D16" wp14:editId="2B1A17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5580059D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704C2" w14:textId="77777777" w:rsidR="00344EF6" w:rsidRDefault="00344EF6">
      <w:r>
        <w:separator/>
      </w:r>
    </w:p>
    <w:p w14:paraId="3FCE73CC" w14:textId="77777777" w:rsidR="00344EF6" w:rsidRDefault="00344EF6"/>
  </w:footnote>
  <w:footnote w:type="continuationSeparator" w:id="0">
    <w:p w14:paraId="3CEF64EA" w14:textId="77777777" w:rsidR="00344EF6" w:rsidRDefault="00344EF6">
      <w:r>
        <w:continuationSeparator/>
      </w:r>
    </w:p>
    <w:p w14:paraId="46FF43F1" w14:textId="77777777" w:rsidR="00344EF6" w:rsidRDefault="00344E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808DC" w14:textId="2ED15B71" w:rsidR="00FD0AF2" w:rsidRDefault="00FD0AF2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ADC71B" wp14:editId="52A4B05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1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: Shape 10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: Shape 16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A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ABB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6CB46BB2" id="Group 4038" o:spid="_x0000_s1026" style="position:absolute;margin-left:562.25pt;margin-top:0;width:613.45pt;height:91.3pt;z-index:251665408;mso-width-percent:1000;mso-height-percent:115;mso-position-horizontal:right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" path="m286,163l197,,,163r286,xe" fillcolor="#ca530a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" path="m78,l,69r,35l206,14,78,xe" fillcolor="#d41e44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" path="m,l,76,78,7,,xe" fillcolor="#9f1633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" path="m249,142l199,116,,,89,163r141,l287,163,249,142xe" fillcolor="#f47527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" path="m305,l,227r50,26l305,xe" fillcolor="#873707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" path="m,47r139,l94,,,47xe" fillcolor="#d41e44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" path="m,116r45,47l242,,,116xe" fillcolor="#f47a89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" path="m367,15l,,125,131,367,15xe" fillcolor="#f47a89" stroked="f">
                <v:path arrowok="t" o:connecttype="custom" o:connectlocs="1552365,63448;0,0;528735,554114;1552365,63448" o:connectangles="0,0,0,0"/>
              </v:shape>
              <v:shape id="Freeform: Shape 10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" path="m319355,752919l,752919,,506772v,,,,,-82450l,414528,,383699,871355,v,,,,-530074,752918c341281,752918,341281,752918,329481,752918r-10126,l319355,752919xe" fillcolor="#d41e44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" path="m125,l,178r156,l250,131,125,xe" fillcolor="#ec223b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" path="m,253r38,21l165,274,255,,,253xe" fillcolor="#f8a120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" path="m123,l,88r138,l123,xe" fillcolor="#f8a120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" path="m90,l,274,123,186,90,xe" fillcolor="#cc7c06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" path="m240,58l69,15,,,204,125,240,58xe" fillcolor="#48651e" stroked="f">
                <v:path arrowok="t" o:connecttype="custom" o:connectlocs="1015171,245333;291862,63448;0,0;862895,528735;1015171,245333" o:connectangles="0,0,0,0,0"/>
              </v:shape>
              <v:shape id="Freeform: Shape 16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" path="m1421239,689471r-592184,l829055,689470r-169194,c659861,689470,659861,689470,,283046v,,,,152276,-283046l1304649,283403r116590,l1421239,312076v,,,,,130636c1421239,449970,1421239,457227,1421239,464485r,224986xe" fillcolor="#0dabb6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" path="m,96r207,l51,,,96xe" fillcolor="#4fe8f2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" path="m,l33,186,163,96,,xe" fillcolor="#fbc779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" path="m,90r15,88l345,178r22,-40l130,,,90xe" fillcolor="#8fc640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" path="m62,l,43,237,181r29,-56l62,xe" fillcolor="#6c972d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D2B3E" w14:textId="77777777"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E5B719E" wp14:editId="7522AE2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0C92690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64F91"/>
    <w:multiLevelType w:val="hybridMultilevel"/>
    <w:tmpl w:val="61F8F59A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722194D"/>
    <w:multiLevelType w:val="hybridMultilevel"/>
    <w:tmpl w:val="CF405E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59"/>
    <w:rsid w:val="00020E86"/>
    <w:rsid w:val="000518A3"/>
    <w:rsid w:val="00075BA2"/>
    <w:rsid w:val="000760FB"/>
    <w:rsid w:val="000955D2"/>
    <w:rsid w:val="000C4A16"/>
    <w:rsid w:val="000D4049"/>
    <w:rsid w:val="000E49BB"/>
    <w:rsid w:val="000E4F57"/>
    <w:rsid w:val="001011C8"/>
    <w:rsid w:val="00114C1E"/>
    <w:rsid w:val="00124376"/>
    <w:rsid w:val="001358EC"/>
    <w:rsid w:val="001406AE"/>
    <w:rsid w:val="00166F27"/>
    <w:rsid w:val="001772FF"/>
    <w:rsid w:val="001955D4"/>
    <w:rsid w:val="001D09F2"/>
    <w:rsid w:val="001F770C"/>
    <w:rsid w:val="002013CC"/>
    <w:rsid w:val="00245746"/>
    <w:rsid w:val="002A6C47"/>
    <w:rsid w:val="002C4BD7"/>
    <w:rsid w:val="00344EF6"/>
    <w:rsid w:val="00354FAD"/>
    <w:rsid w:val="00376C04"/>
    <w:rsid w:val="00423F03"/>
    <w:rsid w:val="00431C47"/>
    <w:rsid w:val="00460275"/>
    <w:rsid w:val="00491AC4"/>
    <w:rsid w:val="004A6B9F"/>
    <w:rsid w:val="004B01D8"/>
    <w:rsid w:val="004B7639"/>
    <w:rsid w:val="004D5971"/>
    <w:rsid w:val="00505E69"/>
    <w:rsid w:val="00556689"/>
    <w:rsid w:val="005673B8"/>
    <w:rsid w:val="0059699D"/>
    <w:rsid w:val="005A2DBE"/>
    <w:rsid w:val="005E3FDD"/>
    <w:rsid w:val="005F3172"/>
    <w:rsid w:val="005F3D5C"/>
    <w:rsid w:val="00601CDB"/>
    <w:rsid w:val="006536D0"/>
    <w:rsid w:val="006578FD"/>
    <w:rsid w:val="006700B8"/>
    <w:rsid w:val="00674BAA"/>
    <w:rsid w:val="006D236D"/>
    <w:rsid w:val="00733156"/>
    <w:rsid w:val="00754980"/>
    <w:rsid w:val="00776EC9"/>
    <w:rsid w:val="00783BC8"/>
    <w:rsid w:val="007A1081"/>
    <w:rsid w:val="007B07E9"/>
    <w:rsid w:val="007D0DC1"/>
    <w:rsid w:val="007E1CE2"/>
    <w:rsid w:val="007F776A"/>
    <w:rsid w:val="00805C2C"/>
    <w:rsid w:val="00853521"/>
    <w:rsid w:val="008869B4"/>
    <w:rsid w:val="008E702D"/>
    <w:rsid w:val="0094795D"/>
    <w:rsid w:val="00991DFF"/>
    <w:rsid w:val="0099482B"/>
    <w:rsid w:val="009D194B"/>
    <w:rsid w:val="00A21C41"/>
    <w:rsid w:val="00A5444A"/>
    <w:rsid w:val="00A6035D"/>
    <w:rsid w:val="00A72981"/>
    <w:rsid w:val="00A74CCB"/>
    <w:rsid w:val="00A814DB"/>
    <w:rsid w:val="00AA183A"/>
    <w:rsid w:val="00AC2B60"/>
    <w:rsid w:val="00AF3F83"/>
    <w:rsid w:val="00B45659"/>
    <w:rsid w:val="00B816AD"/>
    <w:rsid w:val="00B84E54"/>
    <w:rsid w:val="00BB0495"/>
    <w:rsid w:val="00BD16EA"/>
    <w:rsid w:val="00BF0AF5"/>
    <w:rsid w:val="00C0190A"/>
    <w:rsid w:val="00C06C34"/>
    <w:rsid w:val="00C51070"/>
    <w:rsid w:val="00C551B4"/>
    <w:rsid w:val="00C86C52"/>
    <w:rsid w:val="00C8765D"/>
    <w:rsid w:val="00CB03BF"/>
    <w:rsid w:val="00CC4472"/>
    <w:rsid w:val="00D7023D"/>
    <w:rsid w:val="00D771EB"/>
    <w:rsid w:val="00D86A55"/>
    <w:rsid w:val="00DE1694"/>
    <w:rsid w:val="00DF1E78"/>
    <w:rsid w:val="00E32FC1"/>
    <w:rsid w:val="00E40C82"/>
    <w:rsid w:val="00E4336B"/>
    <w:rsid w:val="00E63663"/>
    <w:rsid w:val="00E77F68"/>
    <w:rsid w:val="00EA54D7"/>
    <w:rsid w:val="00EA56B2"/>
    <w:rsid w:val="00EC2FFC"/>
    <w:rsid w:val="00EC5F0F"/>
    <w:rsid w:val="00EE2143"/>
    <w:rsid w:val="00F34789"/>
    <w:rsid w:val="00F358EA"/>
    <w:rsid w:val="00F37651"/>
    <w:rsid w:val="00F41EFE"/>
    <w:rsid w:val="00F65FB2"/>
    <w:rsid w:val="00F96B87"/>
    <w:rsid w:val="00FA0F77"/>
    <w:rsid w:val="00FA5758"/>
    <w:rsid w:val="00FD0AF2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6F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0C553404084FE59136D7D0F3EF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D6DD-4664-4E99-AD4D-4B9448F1C230}"/>
      </w:docPartPr>
      <w:docPartBody>
        <w:p w:rsidR="002B796C" w:rsidRDefault="00813B24">
          <w:pPr>
            <w:pStyle w:val="200C553404084FE59136D7D0F3EF52A8"/>
          </w:pPr>
          <w:r w:rsidRPr="005673B8">
            <w:t>to</w:t>
          </w:r>
        </w:p>
      </w:docPartBody>
    </w:docPart>
    <w:docPart>
      <w:docPartPr>
        <w:name w:val="E7BA45862FA94A34A358A72FA99E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13F23-45FC-43C7-AD4E-88DCFAD8D80B}"/>
      </w:docPartPr>
      <w:docPartBody>
        <w:p w:rsidR="002B796C" w:rsidRDefault="00813B24">
          <w:pPr>
            <w:pStyle w:val="E7BA45862FA94A34A358A72FA99E2AD8"/>
          </w:pPr>
          <w:r w:rsidRPr="005673B8">
            <w:t>from</w:t>
          </w:r>
        </w:p>
      </w:docPartBody>
    </w:docPart>
    <w:docPart>
      <w:docPartPr>
        <w:name w:val="544EDEFEAF9A4C51A83CC7DFC15A4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661C8-34AE-426F-9147-DA656F417E99}"/>
      </w:docPartPr>
      <w:docPartBody>
        <w:p w:rsidR="002B796C" w:rsidRDefault="00813B24">
          <w:pPr>
            <w:pStyle w:val="544EDEFEAF9A4C51A83CC7DFC15A4C91"/>
          </w:pPr>
          <w:r w:rsidRPr="005673B8"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4"/>
    <w:rsid w:val="002B796C"/>
    <w:rsid w:val="002E34E6"/>
    <w:rsid w:val="00340E02"/>
    <w:rsid w:val="00391C14"/>
    <w:rsid w:val="00813B24"/>
    <w:rsid w:val="00B9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B346994E4FE4B76269554C95305D">
    <w:name w:val="E8CEB346994E4FE4B76269554C95305D"/>
  </w:style>
  <w:style w:type="paragraph" w:customStyle="1" w:styleId="200C553404084FE59136D7D0F3EF52A8">
    <w:name w:val="200C553404084FE59136D7D0F3EF52A8"/>
  </w:style>
  <w:style w:type="paragraph" w:customStyle="1" w:styleId="FAA99579E05541D6AA2129BC6B542C23">
    <w:name w:val="FAA99579E05541D6AA2129BC6B542C23"/>
  </w:style>
  <w:style w:type="paragraph" w:customStyle="1" w:styleId="E7BA45862FA94A34A358A72FA99E2AD8">
    <w:name w:val="E7BA45862FA94A34A358A72FA99E2AD8"/>
  </w:style>
  <w:style w:type="paragraph" w:customStyle="1" w:styleId="EDD0F411A6934DF1A8C60013129A1CEA">
    <w:name w:val="EDD0F411A6934DF1A8C60013129A1CEA"/>
  </w:style>
  <w:style w:type="paragraph" w:customStyle="1" w:styleId="544EDEFEAF9A4C51A83CC7DFC15A4C91">
    <w:name w:val="544EDEFEAF9A4C51A83CC7DFC15A4C91"/>
  </w:style>
  <w:style w:type="paragraph" w:customStyle="1" w:styleId="6D5A465DE7C24DA397E367A194F84B69">
    <w:name w:val="6D5A465DE7C24DA397E367A194F84B69"/>
  </w:style>
  <w:style w:type="paragraph" w:customStyle="1" w:styleId="17540A7C4E9E4574B3DE98F9336BD3CF">
    <w:name w:val="17540A7C4E9E4574B3DE98F9336BD3CF"/>
  </w:style>
  <w:style w:type="paragraph" w:customStyle="1" w:styleId="3309152B841141D88C048B6BCC4B2BA4">
    <w:name w:val="3309152B841141D88C048B6BCC4B2BA4"/>
  </w:style>
  <w:style w:type="paragraph" w:customStyle="1" w:styleId="95D0C793562C471EB92D5FB74A486A8E">
    <w:name w:val="95D0C793562C471EB92D5FB74A486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0D86D-95FE-4469-A7EA-446339B9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memo.dotx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2019-10-01T17:48:00Z</dcterms:created>
  <dcterms:modified xsi:type="dcterms:W3CDTF">2019-10-17T21:16:00Z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