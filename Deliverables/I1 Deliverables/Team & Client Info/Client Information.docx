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64"/>
        <w:gridCol w:w="5264"/>
      </w:tblGrid>
      <w:tr w:rsidR="00601CDB" w14:paraId="27559383" w14:textId="77777777" w:rsidTr="0099482B">
        <w:tc>
          <w:tcPr>
            <w:tcW w:w="5264" w:type="dxa"/>
          </w:tcPr>
          <w:p w14:paraId="77F0D6CF" w14:textId="77777777" w:rsidR="00601CDB" w:rsidRDefault="00601CDB" w:rsidP="00601CDB">
            <w:pPr>
              <w:pStyle w:val="Title"/>
              <w:jc w:val="left"/>
            </w:pPr>
            <w:r w:rsidRPr="00BF3499">
              <w:rPr>
                <w:noProof/>
              </w:rPr>
              <w:drawing>
                <wp:inline distT="0" distB="0" distL="0" distR="0" wp14:anchorId="790B995C" wp14:editId="2DAEE0E7">
                  <wp:extent cx="1587007" cy="11201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_placehold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836" cy="112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4" w:type="dxa"/>
          </w:tcPr>
          <w:p w14:paraId="3151E54A" w14:textId="77777777" w:rsidR="00DA5022" w:rsidRDefault="00DA5022" w:rsidP="00601CDB">
            <w:pPr>
              <w:pStyle w:val="Title"/>
            </w:pPr>
          </w:p>
          <w:p w14:paraId="086BA3D1" w14:textId="77777777" w:rsidR="00DA5022" w:rsidRDefault="00DA5022" w:rsidP="00601CDB">
            <w:pPr>
              <w:pStyle w:val="Title"/>
            </w:pPr>
          </w:p>
          <w:p w14:paraId="6D6DC619" w14:textId="07A18E09" w:rsidR="00601CDB" w:rsidRDefault="00E342BE" w:rsidP="00601CDB">
            <w:pPr>
              <w:pStyle w:val="Title"/>
            </w:pPr>
            <w:bookmarkStart w:id="0" w:name="_GoBack"/>
            <w:bookmarkEnd w:id="0"/>
            <w:r>
              <w:t>October 1</w:t>
            </w:r>
            <w:r w:rsidRPr="00E342BE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p w14:paraId="1908C7C2" w14:textId="77777777" w:rsidR="00601CDB" w:rsidRPr="0099482B" w:rsidRDefault="00601CDB" w:rsidP="0099482B">
      <w:pPr>
        <w:spacing w:after="0"/>
        <w:rPr>
          <w:sz w:val="2"/>
        </w:rPr>
      </w:pPr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34"/>
        <w:gridCol w:w="9404"/>
      </w:tblGrid>
      <w:tr w:rsidR="005673B8" w14:paraId="76CA0F90" w14:textId="77777777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14:paraId="00E415AD" w14:textId="77777777" w:rsidR="005673B8" w:rsidRPr="005673B8" w:rsidRDefault="00DD28E3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352166D1C1DF4BBB81A933937F09F332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14:paraId="49204A2A" w14:textId="3E729C8A" w:rsidR="005673B8" w:rsidRPr="00F358EA" w:rsidRDefault="00E342BE" w:rsidP="007A1081">
            <w:pPr>
              <w:pStyle w:val="Heading2"/>
            </w:pPr>
            <w:r>
              <w:t>Judson Murray</w:t>
            </w:r>
          </w:p>
        </w:tc>
      </w:tr>
      <w:tr w:rsidR="005673B8" w14:paraId="600A9745" w14:textId="77777777" w:rsidTr="00A72981">
        <w:tc>
          <w:tcPr>
            <w:tcW w:w="1134" w:type="dxa"/>
          </w:tcPr>
          <w:p w14:paraId="40C3F89B" w14:textId="77777777" w:rsidR="005673B8" w:rsidRPr="005673B8" w:rsidRDefault="00DD28E3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F7261E0E0335474D974C214B86D1FE31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39251E5D" w14:textId="14D7B6FB" w:rsidR="005673B8" w:rsidRPr="00F358EA" w:rsidRDefault="00E342BE" w:rsidP="007A1081">
            <w:pPr>
              <w:pStyle w:val="Heading2"/>
            </w:pPr>
            <w:r>
              <w:t>Debug entity inc.</w:t>
            </w:r>
          </w:p>
        </w:tc>
      </w:tr>
      <w:tr w:rsidR="005673B8" w14:paraId="2095D7D4" w14:textId="77777777" w:rsidTr="00A72981">
        <w:tc>
          <w:tcPr>
            <w:tcW w:w="1134" w:type="dxa"/>
          </w:tcPr>
          <w:p w14:paraId="115A28D5" w14:textId="77777777" w:rsidR="005673B8" w:rsidRPr="005673B8" w:rsidRDefault="00DD28E3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8C55264D2634443CB22445632C644D0F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4ADD2308" w14:textId="55F8477C" w:rsidR="005673B8" w:rsidRPr="00F358EA" w:rsidRDefault="00E342BE" w:rsidP="007A1081">
            <w:pPr>
              <w:pStyle w:val="Heading2"/>
            </w:pPr>
            <w:r>
              <w:t>Client</w:t>
            </w:r>
            <w:r w:rsidR="00ED2CFF">
              <w:t xml:space="preserve"> Company Outline Document</w:t>
            </w:r>
          </w:p>
        </w:tc>
      </w:tr>
      <w:tr w:rsidR="00A72981" w14:paraId="49727F4B" w14:textId="77777777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2C1C6D86" w14:textId="77777777"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59A27BC1" w14:textId="77777777" w:rsidR="00A72981" w:rsidRDefault="00A72981" w:rsidP="00A72981"/>
        </w:tc>
      </w:tr>
    </w:tbl>
    <w:p w14:paraId="2454FA22" w14:textId="77777777" w:rsidR="00E342BE" w:rsidRPr="00C06C34" w:rsidRDefault="00E342BE" w:rsidP="00E342BE">
      <w:pPr>
        <w:rPr>
          <w:rFonts w:cstheme="minorHAnsi"/>
          <w:b/>
          <w:bCs/>
          <w:sz w:val="28"/>
          <w:szCs w:val="28"/>
        </w:rPr>
      </w:pPr>
      <w:r w:rsidRPr="00C06C34">
        <w:rPr>
          <w:rFonts w:cstheme="minorHAnsi"/>
          <w:b/>
          <w:bCs/>
          <w:sz w:val="28"/>
          <w:szCs w:val="28"/>
        </w:rPr>
        <w:t>Client Information</w:t>
      </w:r>
    </w:p>
    <w:p w14:paraId="6B0CA65E" w14:textId="77777777" w:rsidR="00E342BE" w:rsidRDefault="00E342BE" w:rsidP="00E342BE">
      <w:pPr>
        <w:rPr>
          <w:rFonts w:cstheme="minorHAnsi"/>
          <w:sz w:val="24"/>
          <w:szCs w:val="24"/>
        </w:rPr>
      </w:pPr>
      <w:r w:rsidRPr="000955D2">
        <w:rPr>
          <w:rFonts w:cstheme="minorHAnsi"/>
          <w:i/>
          <w:iCs/>
          <w:sz w:val="24"/>
          <w:szCs w:val="24"/>
        </w:rPr>
        <w:t>Name of Client Company:</w:t>
      </w:r>
      <w:r>
        <w:rPr>
          <w:rFonts w:cstheme="minorHAnsi"/>
          <w:sz w:val="24"/>
          <w:szCs w:val="24"/>
        </w:rPr>
        <w:t xml:space="preserve"> </w:t>
      </w:r>
    </w:p>
    <w:p w14:paraId="5F5750F1" w14:textId="77777777" w:rsidR="00E342BE" w:rsidRDefault="00E342BE" w:rsidP="00E34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Stellar</w:t>
      </w:r>
      <w:r w:rsidRPr="00C06C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Real </w:t>
      </w:r>
      <w:r w:rsidRPr="00C06C34">
        <w:rPr>
          <w:rFonts w:cstheme="minorHAnsi"/>
          <w:sz w:val="24"/>
          <w:szCs w:val="24"/>
        </w:rPr>
        <w:t>Estate</w:t>
      </w:r>
    </w:p>
    <w:p w14:paraId="33C923DD" w14:textId="77777777" w:rsidR="00E342BE" w:rsidRDefault="00E342BE" w:rsidP="00E342BE">
      <w:pPr>
        <w:rPr>
          <w:rFonts w:cstheme="minorHAnsi"/>
          <w:i/>
          <w:iCs/>
          <w:sz w:val="24"/>
          <w:szCs w:val="24"/>
        </w:rPr>
      </w:pPr>
      <w:r w:rsidRPr="000955D2">
        <w:rPr>
          <w:rFonts w:cstheme="minorHAnsi"/>
          <w:i/>
          <w:iCs/>
          <w:sz w:val="24"/>
          <w:szCs w:val="24"/>
        </w:rPr>
        <w:t xml:space="preserve">Catch Phrase: </w:t>
      </w:r>
    </w:p>
    <w:p w14:paraId="4671A7DB" w14:textId="77777777" w:rsidR="00E342BE" w:rsidRPr="00C06C34" w:rsidRDefault="00E342BE" w:rsidP="00E342BE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>
        <w:rPr>
          <w:rFonts w:cstheme="minorHAnsi"/>
          <w:sz w:val="24"/>
          <w:szCs w:val="24"/>
        </w:rPr>
        <w:t>Properties that are out of this world.</w:t>
      </w:r>
    </w:p>
    <w:p w14:paraId="11415CD8" w14:textId="77777777" w:rsidR="00E342BE" w:rsidRDefault="00E342BE" w:rsidP="00E342BE">
      <w:pPr>
        <w:rPr>
          <w:rFonts w:cstheme="minorHAnsi"/>
          <w:sz w:val="24"/>
          <w:szCs w:val="24"/>
        </w:rPr>
      </w:pPr>
      <w:r w:rsidRPr="000955D2">
        <w:rPr>
          <w:rFonts w:cstheme="minorHAnsi"/>
          <w:i/>
          <w:iCs/>
          <w:sz w:val="24"/>
          <w:szCs w:val="24"/>
        </w:rPr>
        <w:t xml:space="preserve">Company Description: </w:t>
      </w:r>
    </w:p>
    <w:p w14:paraId="13938D9C" w14:textId="77777777" w:rsidR="00E342BE" w:rsidRDefault="00E342BE" w:rsidP="00E34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Stellar Real Estate facilitates the buying and selling of premium residential properties in New </w:t>
      </w:r>
      <w:r>
        <w:rPr>
          <w:rFonts w:cstheme="minorHAnsi"/>
          <w:sz w:val="24"/>
          <w:szCs w:val="24"/>
        </w:rPr>
        <w:tab/>
        <w:t xml:space="preserve">Brunswick. Our top-of-the-line agents will make certain that you receive the best possible price for </w:t>
      </w:r>
      <w:r>
        <w:rPr>
          <w:rFonts w:cstheme="minorHAnsi"/>
          <w:sz w:val="24"/>
          <w:szCs w:val="24"/>
        </w:rPr>
        <w:tab/>
        <w:t xml:space="preserve">your home. As for buyers, our online store has made it easier than ever before to become a </w:t>
      </w:r>
      <w:r>
        <w:rPr>
          <w:rFonts w:cstheme="minorHAnsi"/>
          <w:sz w:val="24"/>
          <w:szCs w:val="24"/>
        </w:rPr>
        <w:tab/>
        <w:t xml:space="preserve">homeowner. </w:t>
      </w:r>
    </w:p>
    <w:p w14:paraId="76E4B92F" w14:textId="77777777" w:rsidR="00E342BE" w:rsidRPr="00E342BE" w:rsidRDefault="00E342BE" w:rsidP="00E342BE">
      <w:pPr>
        <w:jc w:val="center"/>
      </w:pPr>
    </w:p>
    <w:sectPr w:rsidR="00E342BE" w:rsidRPr="00E342BE" w:rsidSect="00A72981">
      <w:headerReference w:type="first" r:id="rId11"/>
      <w:footerReference w:type="first" r:id="rId12"/>
      <w:pgSz w:w="12240" w:h="15840" w:code="1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4D42E" w14:textId="77777777" w:rsidR="00DD28E3" w:rsidRDefault="00DD28E3">
      <w:r>
        <w:separator/>
      </w:r>
    </w:p>
    <w:p w14:paraId="320CCF97" w14:textId="77777777" w:rsidR="00DD28E3" w:rsidRDefault="00DD28E3"/>
  </w:endnote>
  <w:endnote w:type="continuationSeparator" w:id="0">
    <w:p w14:paraId="698D3F6D" w14:textId="77777777" w:rsidR="00DD28E3" w:rsidRDefault="00DD28E3">
      <w:r>
        <w:continuationSeparator/>
      </w:r>
    </w:p>
    <w:p w14:paraId="6AC71D86" w14:textId="77777777" w:rsidR="00DD28E3" w:rsidRDefault="00DD2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3E1A" w14:textId="77777777" w:rsidR="00A72981" w:rsidRDefault="00F41EFE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2FD5B34" wp14:editId="7CA0CF9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17161546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F707" w14:textId="77777777" w:rsidR="00DD28E3" w:rsidRDefault="00DD28E3">
      <w:r>
        <w:separator/>
      </w:r>
    </w:p>
    <w:p w14:paraId="5211A9A0" w14:textId="77777777" w:rsidR="00DD28E3" w:rsidRDefault="00DD28E3"/>
  </w:footnote>
  <w:footnote w:type="continuationSeparator" w:id="0">
    <w:p w14:paraId="7E311CCA" w14:textId="77777777" w:rsidR="00DD28E3" w:rsidRDefault="00DD28E3">
      <w:r>
        <w:continuationSeparator/>
      </w:r>
    </w:p>
    <w:p w14:paraId="3D2A68D2" w14:textId="77777777" w:rsidR="00DD28E3" w:rsidRDefault="00DD28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A4F7" w14:textId="77777777" w:rsidR="00F41EFE" w:rsidRDefault="00F41EFE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B30112E" wp14:editId="6E0FE62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511F869B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BE"/>
    <w:rsid w:val="00020E86"/>
    <w:rsid w:val="00075BA2"/>
    <w:rsid w:val="000D4049"/>
    <w:rsid w:val="000E4F57"/>
    <w:rsid w:val="001011C8"/>
    <w:rsid w:val="00114C1E"/>
    <w:rsid w:val="00124376"/>
    <w:rsid w:val="001772FF"/>
    <w:rsid w:val="001D09F2"/>
    <w:rsid w:val="00245746"/>
    <w:rsid w:val="002A6C47"/>
    <w:rsid w:val="002C4BD7"/>
    <w:rsid w:val="00354FAD"/>
    <w:rsid w:val="00431C47"/>
    <w:rsid w:val="00460275"/>
    <w:rsid w:val="00491AC4"/>
    <w:rsid w:val="004A6B9F"/>
    <w:rsid w:val="004B01D8"/>
    <w:rsid w:val="004D5971"/>
    <w:rsid w:val="00556689"/>
    <w:rsid w:val="005673B8"/>
    <w:rsid w:val="0059699D"/>
    <w:rsid w:val="005A2DBE"/>
    <w:rsid w:val="005E3FDD"/>
    <w:rsid w:val="005F3D5C"/>
    <w:rsid w:val="00601CDB"/>
    <w:rsid w:val="006536D0"/>
    <w:rsid w:val="006578FD"/>
    <w:rsid w:val="006700B8"/>
    <w:rsid w:val="00674BAA"/>
    <w:rsid w:val="00680898"/>
    <w:rsid w:val="00733156"/>
    <w:rsid w:val="00754980"/>
    <w:rsid w:val="007745EC"/>
    <w:rsid w:val="00776EC9"/>
    <w:rsid w:val="00783BC8"/>
    <w:rsid w:val="007A1081"/>
    <w:rsid w:val="007B07E9"/>
    <w:rsid w:val="007E1CE2"/>
    <w:rsid w:val="007F776A"/>
    <w:rsid w:val="00853521"/>
    <w:rsid w:val="008869B4"/>
    <w:rsid w:val="008E702D"/>
    <w:rsid w:val="00991DFF"/>
    <w:rsid w:val="0099482B"/>
    <w:rsid w:val="00A21C41"/>
    <w:rsid w:val="00A5444A"/>
    <w:rsid w:val="00A72981"/>
    <w:rsid w:val="00A74CCB"/>
    <w:rsid w:val="00A814DB"/>
    <w:rsid w:val="00AA183A"/>
    <w:rsid w:val="00AC2B60"/>
    <w:rsid w:val="00AF3F83"/>
    <w:rsid w:val="00B12B95"/>
    <w:rsid w:val="00B816AD"/>
    <w:rsid w:val="00B84E54"/>
    <w:rsid w:val="00BB0495"/>
    <w:rsid w:val="00BD16EA"/>
    <w:rsid w:val="00BF0AF5"/>
    <w:rsid w:val="00C51070"/>
    <w:rsid w:val="00C551B4"/>
    <w:rsid w:val="00C86C52"/>
    <w:rsid w:val="00C8765D"/>
    <w:rsid w:val="00D7023D"/>
    <w:rsid w:val="00D771EB"/>
    <w:rsid w:val="00D86A55"/>
    <w:rsid w:val="00DA5022"/>
    <w:rsid w:val="00DD28E3"/>
    <w:rsid w:val="00DE1694"/>
    <w:rsid w:val="00DF1E78"/>
    <w:rsid w:val="00E342BE"/>
    <w:rsid w:val="00E77F68"/>
    <w:rsid w:val="00EA54D7"/>
    <w:rsid w:val="00EA56B2"/>
    <w:rsid w:val="00EC5F0F"/>
    <w:rsid w:val="00ED2CFF"/>
    <w:rsid w:val="00F34789"/>
    <w:rsid w:val="00F358EA"/>
    <w:rsid w:val="00F37651"/>
    <w:rsid w:val="00F41EFE"/>
    <w:rsid w:val="00F96B87"/>
    <w:rsid w:val="00FA0F77"/>
    <w:rsid w:val="00FA5758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8C7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2166D1C1DF4BBB81A933937F09F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9D5CF-0467-4A4A-A132-796879FCDE0B}"/>
      </w:docPartPr>
      <w:docPartBody>
        <w:p w:rsidR="00000000" w:rsidRDefault="00C35703">
          <w:pPr>
            <w:pStyle w:val="352166D1C1DF4BBB81A933937F09F332"/>
          </w:pPr>
          <w:r w:rsidRPr="005673B8">
            <w:t>to</w:t>
          </w:r>
        </w:p>
      </w:docPartBody>
    </w:docPart>
    <w:docPart>
      <w:docPartPr>
        <w:name w:val="F7261E0E0335474D974C214B86D1F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E203-0A66-45AD-B953-28AF88CFB4B2}"/>
      </w:docPartPr>
      <w:docPartBody>
        <w:p w:rsidR="00000000" w:rsidRDefault="00C35703">
          <w:pPr>
            <w:pStyle w:val="F7261E0E0335474D974C214B86D1FE31"/>
          </w:pPr>
          <w:r w:rsidRPr="005673B8">
            <w:t>from</w:t>
          </w:r>
        </w:p>
      </w:docPartBody>
    </w:docPart>
    <w:docPart>
      <w:docPartPr>
        <w:name w:val="8C55264D2634443CB22445632C644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6A10D-4AF7-4C55-A3DA-43FDBD3EBA0F}"/>
      </w:docPartPr>
      <w:docPartBody>
        <w:p w:rsidR="00000000" w:rsidRDefault="00C35703">
          <w:pPr>
            <w:pStyle w:val="8C55264D2634443CB22445632C644D0F"/>
          </w:pPr>
          <w:r w:rsidRPr="005673B8"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03"/>
    <w:rsid w:val="00C3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C73C7CF96E48E7A1564C5860435EC4">
    <w:name w:val="D5C73C7CF96E48E7A1564C5860435EC4"/>
  </w:style>
  <w:style w:type="paragraph" w:customStyle="1" w:styleId="352166D1C1DF4BBB81A933937F09F332">
    <w:name w:val="352166D1C1DF4BBB81A933937F09F332"/>
  </w:style>
  <w:style w:type="paragraph" w:customStyle="1" w:styleId="8B261FE5A9304B6D9987BF8A9694EA63">
    <w:name w:val="8B261FE5A9304B6D9987BF8A9694EA63"/>
  </w:style>
  <w:style w:type="paragraph" w:customStyle="1" w:styleId="F7261E0E0335474D974C214B86D1FE31">
    <w:name w:val="F7261E0E0335474D974C214B86D1FE31"/>
  </w:style>
  <w:style w:type="paragraph" w:customStyle="1" w:styleId="AB80A63B86B749629E8C0DA8C1FA2A4F">
    <w:name w:val="AB80A63B86B749629E8C0DA8C1FA2A4F"/>
  </w:style>
  <w:style w:type="paragraph" w:customStyle="1" w:styleId="8C55264D2634443CB22445632C644D0F">
    <w:name w:val="8C55264D2634443CB22445632C644D0F"/>
  </w:style>
  <w:style w:type="paragraph" w:customStyle="1" w:styleId="E14F45164CCD4CF2B93DA3210FB5D7E4">
    <w:name w:val="E14F45164CCD4CF2B93DA3210FB5D7E4"/>
  </w:style>
  <w:style w:type="paragraph" w:customStyle="1" w:styleId="E7D45CB01A2743D5970BDBC6AABE03B3">
    <w:name w:val="E7D45CB01A2743D5970BDBC6AABE03B3"/>
  </w:style>
  <w:style w:type="paragraph" w:customStyle="1" w:styleId="E6D874C87BDA46FEAF931E133F22D459">
    <w:name w:val="E6D874C87BDA46FEAF931E133F22D459"/>
  </w:style>
  <w:style w:type="paragraph" w:customStyle="1" w:styleId="72C50A0C045145CBAE546ACBD8F2E30C">
    <w:name w:val="72C50A0C045145CBAE546ACBD8F2E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memo.dotx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2019-10-01T19:08:00Z</dcterms:created>
  <dcterms:modified xsi:type="dcterms:W3CDTF">2019-10-01T19:41:00Z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